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15.199999999999989" w:val="single" w:color="#000000"/>
              <w:end w:sz="8.0" w:val="single" w:color="#000000"/>
              <w:bottom w:sz="8.0" w:val="single" w:color="#000000"/>
            </w:tcBorders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ID</w:t>
            </w:r>
          </w:p>
        </w:tc>
        <w:tc>
          <w:tcPr>
            <w:tcW w:type="dxa" w:w="3134"/>
            <w:tcBorders>
              <w:start w:sz="8.0" w:val="single" w:color="#000000"/>
              <w:top w:sz="15.199999999999989" w:val="single" w:color="#000000"/>
              <w:end w:sz="7.199999999999818" w:val="single" w:color="#000000"/>
              <w:bottom w:sz="8.0" w:val="single" w:color="#000000"/>
            </w:tcBorders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FIRST NAME</w:t>
            </w:r>
          </w:p>
        </w:tc>
        <w:tc>
          <w:tcPr>
            <w:tcW w:type="dxa" w:w="2294"/>
            <w:tcBorders>
              <w:start w:sz="7.199999999999818" w:val="single" w:color="#000000"/>
              <w:top w:sz="15.199999999999989" w:val="single" w:color="#000000"/>
              <w:end w:sz="7.200000000000273" w:val="single" w:color="#000000"/>
              <w:bottom w:sz="8.0" w:val="single" w:color="#000000"/>
            </w:tcBorders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LAST NAME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RESULT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22347780128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Rü**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23051170047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İz*********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Üç*******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23353035004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Uz**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23350530011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23091390080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23091410041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Ek**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23091390051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23021010214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23120351003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Sü******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23352525023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23350530002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Ek*******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Pı*****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23091390068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36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Ir*******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Uç**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23091010832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23021020023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23021020073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Çe*******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Um********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22091000278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Uz**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23152010021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Ly***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23352520902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23091400034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23091390065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Yü**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23051170014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23091010981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23051170059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23353020008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23341560046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Yü********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Zı***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23091410023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23091440066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23051200029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23341510031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22051350188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Çi******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23021020075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Eg*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23352520911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23091440088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Ek*****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Öm********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23091440078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23091470028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23119351001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Aı****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23152010030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23152010020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Yü**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23021010119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22051350204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23341560049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Ey********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23341560022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23091440073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Ir***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İn*******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23341560030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23091440080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Hu*******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Şi****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23341530001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Eb***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23351535010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23091390062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23091390077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Uğ******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23352510009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23350520004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23051200034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23051170035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Eg*****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23021030011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23091390029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Hı******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23141352001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Bü*********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23051190042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23051200055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Şü*********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Yo******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Um**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23341540025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Ek****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23021060019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23091010969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Ja*********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23353510016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4444"/>
                <w:sz w:val="24"/>
              </w:rPr>
              <w:t>Ta**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23091390082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23111610014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Zn****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22091000363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22091000311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Tü*****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22347780081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23091390079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23021020047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23021010225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23021060073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23351535003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Hü********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22010050087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23120351004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Mı*****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Bü*********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Sh*******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21091060052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Sh*********************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23456504002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23091390071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Gi*******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23152010023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Hı***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Kh********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Mı***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23091440049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23352520912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23091440037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23350505005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Az***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23341510047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Dı****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23350520909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Dj*****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Ci******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22029980146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23091390045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22050250320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Şi****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Ul*****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23401525006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Gh*****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23091390053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İs**********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İç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23051170077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23021010218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23091440038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23350510001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23341010942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Ön***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Oğ*****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23021020059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23091440051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Eg****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22341230207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23021060078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23091390083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22347780084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23341540045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İy*****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23152010022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Şi****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Gh*****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Ut**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Yi********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Yö***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Yo*********************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22051010027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22091010240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Iş**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22091000282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23352520903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22051350192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22010050199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23051170051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23353035911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22347780082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22021010040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İd**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23011010601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23021010265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22091000315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Kü*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23351535020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22091000270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23091390038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İs*******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23341510023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22091000268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23091400053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23341540039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22029980172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Bü******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Az******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23051170049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22050250273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22091010326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22029980155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22091000304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22092090060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22347780085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22091000277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İb**************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22341230215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22021020059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Aç****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22029980192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22050250267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22050290059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22051350173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22051350176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23091400060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22029980716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22051350162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Kü****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22091050046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Aç**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21091000232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22341230209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23341540042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22091020177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Sh***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22341010054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Eb****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22051060259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22010050084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Il***********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22021010066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23401525003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Ow**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22050250276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İd**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23051170074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Öm********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23350530008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23091410060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23091390060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Ey**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Ün***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22341230187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22341010056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Tü******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22010050092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23021010263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23350505008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23051190068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22091000357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23091410042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Yi*******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23091410031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22091020172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Ey*******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23091430021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23091400035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23091440068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Ün**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23021020071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23091400055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23021060025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23350530015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23091440036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22091050050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23051190037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22029980154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23351530001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Iş****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23111610013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23341540008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23091400037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23021060049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23021010220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23051170028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23091390081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Gh****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22341230193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23051190067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23091400015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23051190072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23352505925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22051060244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Öm********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23020100002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23091410051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23341560061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23051190065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22050250278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23051200024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Kö******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23352510001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23091390075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Yı********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Dü****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PASS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23350530007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23021040029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Nı*********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23341510026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Ey***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Kı*****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23201456002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23021060003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23351525007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Sh******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23091440085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Mo********************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23011010119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23021020063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23021010262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23352525025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23021010234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23351515014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22092090041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22341010080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23352505927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Dö****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22051060257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22092090069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23341510021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22051060258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Ül*********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22341010062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Eb***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Ul****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22021020050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22341010042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22051060211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Gö****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23051190032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21029980131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22091020169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Oz***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170" w:bottom="662" w:left="10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12"/>
        <w:gridCol w:w="2012"/>
        <w:gridCol w:w="2012"/>
        <w:gridCol w:w="2012"/>
        <w:gridCol w:w="2012"/>
      </w:tblGrid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22091020166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22341230176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Ün**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22021010064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22092090015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Ay*****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22091000284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Kı***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22010050102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Kü*********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Oz**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23091390010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23021040053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Dü*****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22341010045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22091010253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Gü*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22051060243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Ci***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22051350174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Ya****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22347780114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Öm******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22051350187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Aç*****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22010050207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Ar*********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22051060256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Şe****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22051060246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Ak***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23091390004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Ah*******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Çö***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23051190028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23031110028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Mi********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22347780089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23091440007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23021010246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Öz*****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23021060061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Ey*********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23021060064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23401525005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İl***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Zı****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22050250300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İr*******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23091410012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Rü*************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Tü*****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22050250315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Rü*****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Ku******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23350505006</w:t>
            </w:r>
          </w:p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Si********</w:t>
            </w:r>
          </w:p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Er**</w:t>
            </w:r>
          </w:p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FAIL</w:t>
            </w:r>
          </w:p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9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40" w:right="1170" w:bottom="662" w:left="10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